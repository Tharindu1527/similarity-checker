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Portfolio of [Your Name]</w:t>
      </w:r>
    </w:p>
    <w:p>
      <w:pPr>
        <w:pStyle w:val="Title"/>
      </w:pPr>
      <w:r>
        <w:t>Computer Engineering Student</w:t>
      </w:r>
    </w:p>
    <w:p>
      <w:pPr>
        <w:pStyle w:val="Heading2"/>
      </w:pPr>
      <w:r>
        <w:t>About Me</w:t>
      </w:r>
    </w:p>
    <w:p>
      <w:r>
        <w:t>I am a highly motivated and passionate computer engineering student with a deep interest in software development, artificial intelligence, and cutting-edge technologies. My goal is to leverage my technical skills and innovative mindset to contribute to impactful projects that address real-world challenges. I am committed to continuous learning, teamwork, and personal growth.</w:t>
      </w:r>
    </w:p>
    <w:p>
      <w:pPr>
        <w:pStyle w:val="Heading2"/>
      </w:pPr>
      <w:r>
        <w:t>Education</w:t>
      </w:r>
    </w:p>
    <w:p>
      <w:r>
        <w:t>Bachelor of Science in Computer Engineering</w:t>
        <w:br/>
        <w:t>University of Ruhuna, Sri Lanka</w:t>
        <w:br/>
        <w:t>Expected Graduation: [Year]</w:t>
        <w:br/>
        <w:t>Relevant Coursework: Algorithms, Machine Learning, Software Engineering, Database Systems</w:t>
      </w:r>
    </w:p>
    <w:p>
      <w:pPr>
        <w:pStyle w:val="Heading2"/>
      </w:pPr>
      <w:r>
        <w:t>Projects</w:t>
      </w:r>
    </w:p>
    <w:p>
      <w:pPr>
        <w:pStyle w:val="Heading3"/>
      </w:pPr>
      <w:r>
        <w:t>1. AI Plagiarism Detection Tool</w:t>
      </w:r>
    </w:p>
    <w:p>
      <w:r>
        <w:t>Description: Developed a system to identify and prevent plagiarism while detecting AI-generated content in academic assignments.</w:t>
        <w:br/>
        <w:t>Role: Team Leader and Backend Developer</w:t>
        <w:br/>
        <w:t>Technologies Used: Python, Machine Learning, Django, MySQL</w:t>
        <w:br/>
        <w:t>Outcome: Improved efficiency in identifying plagiarism and AI-generated text with high accuracy.</w:t>
      </w:r>
    </w:p>
    <w:p>
      <w:pPr>
        <w:pStyle w:val="Heading3"/>
      </w:pPr>
      <w:r>
        <w:t>2. Maritime Surveillance Software</w:t>
      </w:r>
    </w:p>
    <w:p>
      <w:r>
        <w:t>Description: Designed a software application to analyze and provide real-time alerts on maritime activities using AI and sensor data.</w:t>
        <w:br/>
        <w:t>Role: Data Analyst and Integration Specialist</w:t>
        <w:br/>
        <w:t>Technologies Used: AIS, EO/IR sensors, Python, SQL</w:t>
        <w:br/>
        <w:t>Outcome: Enhanced maritime security through timely identification of suspicious activities.</w:t>
      </w:r>
    </w:p>
    <w:p>
      <w:pPr>
        <w:pStyle w:val="Heading3"/>
      </w:pPr>
      <w:r>
        <w:t>3. Freelancing Awareness Webinar</w:t>
      </w:r>
    </w:p>
    <w:p>
      <w:r>
        <w:t>Description: Organized and conducted a webinar to introduce the concept of freelancing to university students.</w:t>
        <w:br/>
        <w:t>Role: Event Organizer</w:t>
        <w:br/>
        <w:t>Outcome: Educated over 100 participants on freelancing opportunities and its relevance in tackling economic challenges.</w:t>
      </w:r>
    </w:p>
    <w:p>
      <w:pPr>
        <w:pStyle w:val="Heading2"/>
      </w:pPr>
      <w:r>
        <w:t>Skills</w:t>
      </w:r>
    </w:p>
    <w:p>
      <w:pPr>
        <w:pStyle w:val="Heading3"/>
      </w:pPr>
      <w:r>
        <w:t>Technical Skills:</w:t>
      </w:r>
    </w:p>
    <w:p>
      <w:r>
        <w:t>- Programming: Python, Java, C++</w:t>
        <w:br/>
        <w:t>- Web Development: HTML, CSS, JavaScript, Django</w:t>
        <w:br/>
        <w:t>- Tools: Git, Docker, Streamlit</w:t>
        <w:br/>
        <w:t>- Databases: MySQL, MongoDB</w:t>
        <w:br/>
        <w:t>- AI/ML Tools: TensorFlow, scikit-learn</w:t>
      </w:r>
    </w:p>
    <w:p>
      <w:pPr>
        <w:pStyle w:val="Heading3"/>
      </w:pPr>
      <w:r>
        <w:t>Soft Skills:</w:t>
      </w:r>
    </w:p>
    <w:p>
      <w:r>
        <w:t>- Leadership and Team Collaboration</w:t>
        <w:br/>
        <w:t>- Effective Communication</w:t>
        <w:br/>
        <w:t>- Critical Thinking and Problem-Solving</w:t>
        <w:br/>
        <w:t>- Time Management and Multitasking</w:t>
      </w:r>
    </w:p>
    <w:p>
      <w:pPr>
        <w:pStyle w:val="Heading2"/>
      </w:pPr>
      <w:r>
        <w:t>Experience</w:t>
      </w:r>
    </w:p>
    <w:p>
      <w:r>
        <w:t>Intern - Software Development (Company Name)</w:t>
        <w:br/>
        <w:t>Duration: [Month-Year to Month-Year]</w:t>
        <w:br/>
        <w:t>Responsibilities: Contributed to developing web applications, debugging code, and managing databases.</w:t>
        <w:br/>
        <w:t>Achievements: Enhanced application performance and successfully implemented new features.</w:t>
      </w:r>
    </w:p>
    <w:p>
      <w:pPr>
        <w:pStyle w:val="Heading2"/>
      </w:pPr>
      <w:r>
        <w:t>Achievements</w:t>
      </w:r>
    </w:p>
    <w:p>
      <w:r>
        <w:t>- Awarded Certificate in Business English from the University of Colombo.</w:t>
        <w:br/>
        <w:t>- Recognized for Best Team Collaboration in leadership camps and university projects.</w:t>
        <w:br/>
        <w:t>- Successfully hosted and managed tech events at IEEE and Rotaract Club.</w:t>
      </w:r>
    </w:p>
    <w:p>
      <w:pPr>
        <w:pStyle w:val="Heading2"/>
      </w:pPr>
      <w:r>
        <w:t>Extra-Curricular Activities</w:t>
      </w:r>
    </w:p>
    <w:p>
      <w:r>
        <w:t>- Active Member, IEEE Student Branch - Organized technical workshops and hackathons.</w:t>
        <w:br/>
        <w:t>- Volunteer, Rotaract Club - Participated in community service projects and leadership training.</w:t>
        <w:br/>
        <w:t>- Presenter and Anchor - Hosted events like ACEPS 2023 and Padura functions.</w:t>
      </w:r>
    </w:p>
    <w:p>
      <w:pPr>
        <w:pStyle w:val="Heading2"/>
      </w:pPr>
      <w:r>
        <w:t>Career Goals</w:t>
      </w:r>
    </w:p>
    <w:p>
      <w:r>
        <w:t>Short-Term Goals:</w:t>
        <w:br/>
        <w:t>- Enhance programming expertise and contribute to impactful software projects.</w:t>
        <w:br/>
        <w:t>- Participate in hackathons and gain practical experience in AI and data analytics.</w:t>
        <w:br/>
        <w:br/>
        <w:t>Long-Term Goals:</w:t>
        <w:br/>
        <w:t>- Secure a position as a Software Engineer in a reputed tech company.</w:t>
        <w:br/>
        <w:t>- Develop innovative solutions in AI and contribute to open-source projects.</w:t>
      </w:r>
    </w:p>
    <w:p>
      <w:pPr>
        <w:pStyle w:val="Heading2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